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Công nợ sổ của Aaron Nguyen</w:t>
      </w:r>
    </w:p>
    <w:p>
      <w:r>
        <w:rPr>
          <w:b/>
        </w:rPr>
        <w:t>Hóa đơn ngày: 2020-07-06 09:54:55</w:t>
        <w:tab/>
        <w:t>Số tháng thiếu: 31.8667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Michelle Shaw</w:t>
            </w:r>
          </w:p>
        </w:tc>
        <w:tc>
          <w:tcPr>
            <w:tcW w:type="dxa" w:w="2160"/>
          </w:tcPr>
          <w:p>
            <w:r>
              <w:t>969,000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4,845,000</w:t>
            </w:r>
          </w:p>
        </w:tc>
      </w:tr>
      <w:tr>
        <w:tc>
          <w:tcPr>
            <w:tcW w:type="dxa" w:w="2160"/>
          </w:tcPr>
          <w:p>
            <w:r>
              <w:t>Anna Lambert</w:t>
            </w:r>
          </w:p>
        </w:tc>
        <w:tc>
          <w:tcPr>
            <w:tcW w:type="dxa" w:w="2160"/>
          </w:tcPr>
          <w:p>
            <w:r>
              <w:t>148,000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888,000</w:t>
            </w:r>
          </w:p>
        </w:tc>
      </w:tr>
      <w:tr>
        <w:tc>
          <w:tcPr>
            <w:tcW w:type="dxa" w:w="2160"/>
          </w:tcPr>
          <w:p>
            <w:r>
              <w:t>Craig Cooley II</w:t>
            </w:r>
          </w:p>
        </w:tc>
        <w:tc>
          <w:tcPr>
            <w:tcW w:type="dxa" w:w="2160"/>
          </w:tcPr>
          <w:p>
            <w:r>
              <w:t>883,000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2,649,000</w:t>
            </w:r>
          </w:p>
        </w:tc>
      </w:tr>
      <w:tr>
        <w:tc>
          <w:tcPr>
            <w:tcW w:type="dxa" w:w="2160"/>
          </w:tcPr>
          <w:p>
            <w:r>
              <w:t>Michael Smith</w:t>
            </w:r>
          </w:p>
        </w:tc>
        <w:tc>
          <w:tcPr>
            <w:tcW w:type="dxa" w:w="2160"/>
          </w:tcPr>
          <w:p>
            <w:r>
              <w:t>584,000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2,336,000</w:t>
            </w:r>
          </w:p>
        </w:tc>
      </w:tr>
      <w:tr>
        <w:tc>
          <w:tcPr>
            <w:tcW w:type="dxa" w:w="2160"/>
          </w:tcPr>
          <w:p>
            <w:r>
              <w:t>Ruben Powers</w:t>
            </w:r>
          </w:p>
        </w:tc>
        <w:tc>
          <w:tcPr>
            <w:tcW w:type="dxa" w:w="2160"/>
          </w:tcPr>
          <w:p>
            <w:r>
              <w:t>936,000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2,808,000</w:t>
            </w:r>
          </w:p>
        </w:tc>
      </w:tr>
    </w:tbl>
    <w:p>
      <w:r>
        <w:t xml:space="preserve">Tổng tiền trong ngày: 13,526,000 VND </w:t>
        <w:tab/>
        <w:t xml:space="preserve"> Tiền lãi: 12,930,870 VND</w:t>
      </w:r>
    </w:p>
    <w:p>
      <w:r>
        <w:rPr>
          <w:b/>
        </w:rPr>
        <w:t>Hóa đơn ngày: 2020-10-22 02:15:32</w:t>
        <w:tab/>
        <w:t>Số tháng thiếu: 28.2667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Laura Terrell</w:t>
            </w:r>
          </w:p>
        </w:tc>
        <w:tc>
          <w:tcPr>
            <w:tcW w:type="dxa" w:w="2160"/>
          </w:tcPr>
          <w:p>
            <w:r>
              <w:t>800,000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1,600,000</w:t>
            </w:r>
          </w:p>
        </w:tc>
      </w:tr>
      <w:tr>
        <w:tc>
          <w:tcPr>
            <w:tcW w:type="dxa" w:w="2160"/>
          </w:tcPr>
          <w:p>
            <w:r>
              <w:t>Sarah Jordan</w:t>
            </w:r>
          </w:p>
        </w:tc>
        <w:tc>
          <w:tcPr>
            <w:tcW w:type="dxa" w:w="2160"/>
          </w:tcPr>
          <w:p>
            <w:r>
              <w:t>318,000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954,000</w:t>
            </w:r>
          </w:p>
        </w:tc>
      </w:tr>
      <w:tr>
        <w:tc>
          <w:tcPr>
            <w:tcW w:type="dxa" w:w="2160"/>
          </w:tcPr>
          <w:p>
            <w:r>
              <w:t>Melvin Edwards</w:t>
            </w:r>
          </w:p>
        </w:tc>
        <w:tc>
          <w:tcPr>
            <w:tcW w:type="dxa" w:w="2160"/>
          </w:tcPr>
          <w:p>
            <w:r>
              <w:t>68,000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204,000</w:t>
            </w:r>
          </w:p>
        </w:tc>
      </w:tr>
      <w:tr>
        <w:tc>
          <w:tcPr>
            <w:tcW w:type="dxa" w:w="2160"/>
          </w:tcPr>
          <w:p>
            <w:r>
              <w:t>Maureen Brown</w:t>
            </w:r>
          </w:p>
        </w:tc>
        <w:tc>
          <w:tcPr>
            <w:tcW w:type="dxa" w:w="2160"/>
          </w:tcPr>
          <w:p>
            <w:r>
              <w:t>111,000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666,000</w:t>
            </w:r>
          </w:p>
        </w:tc>
      </w:tr>
      <w:tr>
        <w:tc>
          <w:tcPr>
            <w:tcW w:type="dxa" w:w="2160"/>
          </w:tcPr>
          <w:p>
            <w:r>
              <w:t>Kenneth Juarez</w:t>
            </w:r>
          </w:p>
        </w:tc>
        <w:tc>
          <w:tcPr>
            <w:tcW w:type="dxa" w:w="2160"/>
          </w:tcPr>
          <w:p>
            <w:r>
              <w:t>424,000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3,816,000</w:t>
            </w:r>
          </w:p>
        </w:tc>
      </w:tr>
      <w:tr>
        <w:tc>
          <w:tcPr>
            <w:tcW w:type="dxa" w:w="2160"/>
          </w:tcPr>
          <w:p>
            <w:r>
              <w:t>Roberto Anderson</w:t>
            </w:r>
          </w:p>
        </w:tc>
        <w:tc>
          <w:tcPr>
            <w:tcW w:type="dxa" w:w="2160"/>
          </w:tcPr>
          <w:p>
            <w:r>
              <w:t>656,000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3,936,000</w:t>
            </w:r>
          </w:p>
        </w:tc>
      </w:tr>
    </w:tbl>
    <w:p>
      <w:r>
        <w:t xml:space="preserve">Tổng tiền trong ngày: 11,176,000 VND </w:t>
        <w:tab/>
        <w:t xml:space="preserve"> Tiền lãi: 9,477,259 VND</w:t>
      </w:r>
    </w:p>
    <w:p>
      <w:r>
        <w:rPr>
          <w:b/>
        </w:rPr>
        <w:t>Hóa đơn ngày: 2021-03-26 14:04:45</w:t>
        <w:tab/>
        <w:t>Số tháng thiếu: 23.1000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Gerald Curry</w:t>
            </w:r>
          </w:p>
        </w:tc>
        <w:tc>
          <w:tcPr>
            <w:tcW w:type="dxa" w:w="2160"/>
          </w:tcPr>
          <w:p>
            <w:r>
              <w:t>235,000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235,000</w:t>
            </w:r>
          </w:p>
        </w:tc>
      </w:tr>
      <w:tr>
        <w:tc>
          <w:tcPr>
            <w:tcW w:type="dxa" w:w="2160"/>
          </w:tcPr>
          <w:p>
            <w:r>
              <w:t>Kayla Moses</w:t>
            </w:r>
          </w:p>
        </w:tc>
        <w:tc>
          <w:tcPr>
            <w:tcW w:type="dxa" w:w="2160"/>
          </w:tcPr>
          <w:p>
            <w:r>
              <w:t>640,000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3,200,000</w:t>
            </w:r>
          </w:p>
        </w:tc>
      </w:tr>
      <w:tr>
        <w:tc>
          <w:tcPr>
            <w:tcW w:type="dxa" w:w="2160"/>
          </w:tcPr>
          <w:p>
            <w:r>
              <w:t>William Hernandez</w:t>
            </w:r>
          </w:p>
        </w:tc>
        <w:tc>
          <w:tcPr>
            <w:tcW w:type="dxa" w:w="2160"/>
          </w:tcPr>
          <w:p>
            <w:r>
              <w:t>396,000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2,376,000</w:t>
            </w:r>
          </w:p>
        </w:tc>
      </w:tr>
      <w:tr>
        <w:tc>
          <w:tcPr>
            <w:tcW w:type="dxa" w:w="2160"/>
          </w:tcPr>
          <w:p>
            <w:r>
              <w:t>Deborah Miller</w:t>
            </w:r>
          </w:p>
        </w:tc>
        <w:tc>
          <w:tcPr>
            <w:tcW w:type="dxa" w:w="2160"/>
          </w:tcPr>
          <w:p>
            <w:r>
              <w:t>933,000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5,598,000</w:t>
            </w:r>
          </w:p>
        </w:tc>
      </w:tr>
      <w:tr>
        <w:tc>
          <w:tcPr>
            <w:tcW w:type="dxa" w:w="2160"/>
          </w:tcPr>
          <w:p>
            <w:r>
              <w:t>Stephanie Cochran</w:t>
            </w:r>
          </w:p>
        </w:tc>
        <w:tc>
          <w:tcPr>
            <w:tcW w:type="dxa" w:w="2160"/>
          </w:tcPr>
          <w:p>
            <w:r>
              <w:t>411,000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822,000</w:t>
            </w:r>
          </w:p>
        </w:tc>
      </w:tr>
      <w:tr>
        <w:tc>
          <w:tcPr>
            <w:tcW w:type="dxa" w:w="2160"/>
          </w:tcPr>
          <w:p>
            <w:r>
              <w:t>Andrew Hoover</w:t>
            </w:r>
          </w:p>
        </w:tc>
        <w:tc>
          <w:tcPr>
            <w:tcW w:type="dxa" w:w="2160"/>
          </w:tcPr>
          <w:p>
            <w:r>
              <w:t>676,000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5,408,000</w:t>
            </w:r>
          </w:p>
        </w:tc>
      </w:tr>
      <w:tr>
        <w:tc>
          <w:tcPr>
            <w:tcW w:type="dxa" w:w="2160"/>
          </w:tcPr>
          <w:p>
            <w:r>
              <w:t>Ann Hodge</w:t>
            </w:r>
          </w:p>
        </w:tc>
        <w:tc>
          <w:tcPr>
            <w:tcW w:type="dxa" w:w="2160"/>
          </w:tcPr>
          <w:p>
            <w:r>
              <w:t>924,000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1,848,000</w:t>
            </w:r>
          </w:p>
        </w:tc>
      </w:tr>
      <w:tr>
        <w:tc>
          <w:tcPr>
            <w:tcW w:type="dxa" w:w="2160"/>
          </w:tcPr>
          <w:p>
            <w:r>
              <w:t>Dawn Garcia</w:t>
            </w:r>
          </w:p>
        </w:tc>
        <w:tc>
          <w:tcPr>
            <w:tcW w:type="dxa" w:w="2160"/>
          </w:tcPr>
          <w:p>
            <w:r>
              <w:t>365,000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2,920,000</w:t>
            </w:r>
          </w:p>
        </w:tc>
      </w:tr>
    </w:tbl>
    <w:p>
      <w:r>
        <w:t xml:space="preserve">Tổng tiền trong ngày: 22,407,000 VND </w:t>
        <w:tab/>
        <w:t xml:space="preserve"> Tiền lãi: 15,528,051 VND</w:t>
      </w:r>
    </w:p>
    <w:p>
      <w:r>
        <w:rPr>
          <w:b/>
        </w:rPr>
        <w:t>Hóa đơn ngày: 2021-04-26 17:27:03</w:t>
        <w:tab/>
        <w:t>Số tháng thiếu: 22.0667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Jessica Reed</w:t>
            </w:r>
          </w:p>
        </w:tc>
        <w:tc>
          <w:tcPr>
            <w:tcW w:type="dxa" w:w="2160"/>
          </w:tcPr>
          <w:p>
            <w:r>
              <w:t>565,000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3,390,000</w:t>
            </w:r>
          </w:p>
        </w:tc>
      </w:tr>
      <w:tr>
        <w:tc>
          <w:tcPr>
            <w:tcW w:type="dxa" w:w="2160"/>
          </w:tcPr>
          <w:p>
            <w:r>
              <w:t>April Rivera</w:t>
            </w:r>
          </w:p>
        </w:tc>
        <w:tc>
          <w:tcPr>
            <w:tcW w:type="dxa" w:w="2160"/>
          </w:tcPr>
          <w:p>
            <w:r>
              <w:t>107,000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321,000</w:t>
            </w:r>
          </w:p>
        </w:tc>
      </w:tr>
      <w:tr>
        <w:tc>
          <w:tcPr>
            <w:tcW w:type="dxa" w:w="2160"/>
          </w:tcPr>
          <w:p>
            <w:r>
              <w:t>Brandon Davis</w:t>
            </w:r>
          </w:p>
        </w:tc>
        <w:tc>
          <w:tcPr>
            <w:tcW w:type="dxa" w:w="2160"/>
          </w:tcPr>
          <w:p>
            <w:r>
              <w:t>373,000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1,119,000</w:t>
            </w:r>
          </w:p>
        </w:tc>
      </w:tr>
      <w:tr>
        <w:tc>
          <w:tcPr>
            <w:tcW w:type="dxa" w:w="2160"/>
          </w:tcPr>
          <w:p>
            <w:r>
              <w:t>Travis Smith</w:t>
            </w:r>
          </w:p>
        </w:tc>
        <w:tc>
          <w:tcPr>
            <w:tcW w:type="dxa" w:w="2160"/>
          </w:tcPr>
          <w:p>
            <w:r>
              <w:t>274,000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1,096,000</w:t>
            </w:r>
          </w:p>
        </w:tc>
      </w:tr>
      <w:tr>
        <w:tc>
          <w:tcPr>
            <w:tcW w:type="dxa" w:w="2160"/>
          </w:tcPr>
          <w:p>
            <w:r>
              <w:t>Charles Hampton</w:t>
            </w:r>
          </w:p>
        </w:tc>
        <w:tc>
          <w:tcPr>
            <w:tcW w:type="dxa" w:w="2160"/>
          </w:tcPr>
          <w:p>
            <w:r>
              <w:t>857,000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857,000</w:t>
            </w:r>
          </w:p>
        </w:tc>
      </w:tr>
      <w:tr>
        <w:tc>
          <w:tcPr>
            <w:tcW w:type="dxa" w:w="2160"/>
          </w:tcPr>
          <w:p>
            <w:r>
              <w:t>Charlene Merritt DVM</w:t>
            </w:r>
          </w:p>
        </w:tc>
        <w:tc>
          <w:tcPr>
            <w:tcW w:type="dxa" w:w="2160"/>
          </w:tcPr>
          <w:p>
            <w:r>
              <w:t>887,000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2,661,000</w:t>
            </w:r>
          </w:p>
        </w:tc>
      </w:tr>
    </w:tbl>
    <w:p>
      <w:r>
        <w:t xml:space="preserve">Tổng tiền trong ngày: 9,444,000 VND </w:t>
        <w:tab/>
        <w:t xml:space="preserve"> Tiền lãi: 6,251,937 VND</w:t>
      </w:r>
    </w:p>
    <w:p>
      <w:r>
        <w:rPr>
          <w:b/>
        </w:rPr>
        <w:t>Hóa đơn ngày: 2021-09-30 10:21:17</w:t>
        <w:tab/>
        <w:t>Số tháng thiếu: 16.8333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Michelle Woodward</w:t>
            </w:r>
          </w:p>
        </w:tc>
        <w:tc>
          <w:tcPr>
            <w:tcW w:type="dxa" w:w="2160"/>
          </w:tcPr>
          <w:p>
            <w:r>
              <w:t>288,000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2,592,000</w:t>
            </w:r>
          </w:p>
        </w:tc>
      </w:tr>
      <w:tr>
        <w:tc>
          <w:tcPr>
            <w:tcW w:type="dxa" w:w="2160"/>
          </w:tcPr>
          <w:p>
            <w:r>
              <w:t>Dennis Fisher</w:t>
            </w:r>
          </w:p>
        </w:tc>
        <w:tc>
          <w:tcPr>
            <w:tcW w:type="dxa" w:w="2160"/>
          </w:tcPr>
          <w:p>
            <w:r>
              <w:t>327,000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654,000</w:t>
            </w:r>
          </w:p>
        </w:tc>
      </w:tr>
      <w:tr>
        <w:tc>
          <w:tcPr>
            <w:tcW w:type="dxa" w:w="2160"/>
          </w:tcPr>
          <w:p>
            <w:r>
              <w:t>Stephanie Cochran</w:t>
            </w:r>
          </w:p>
        </w:tc>
        <w:tc>
          <w:tcPr>
            <w:tcW w:type="dxa" w:w="2160"/>
          </w:tcPr>
          <w:p>
            <w:r>
              <w:t>965,000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1,930,000</w:t>
            </w:r>
          </w:p>
        </w:tc>
      </w:tr>
      <w:tr>
        <w:tc>
          <w:tcPr>
            <w:tcW w:type="dxa" w:w="2160"/>
          </w:tcPr>
          <w:p>
            <w:r>
              <w:t>Christopher Andrews</w:t>
            </w:r>
          </w:p>
        </w:tc>
        <w:tc>
          <w:tcPr>
            <w:tcW w:type="dxa" w:w="2160"/>
          </w:tcPr>
          <w:p>
            <w:r>
              <w:t>319,000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957,000</w:t>
            </w:r>
          </w:p>
        </w:tc>
      </w:tr>
    </w:tbl>
    <w:p>
      <w:r>
        <w:t xml:space="preserve">Tổng tiền trong ngày: 6,133,000 VND </w:t>
        <w:tab/>
        <w:t xml:space="preserve"> Tiền lãi: 3,097,159 VND</w:t>
      </w:r>
    </w:p>
    <w:p>
      <w:r>
        <w:rPr>
          <w:b/>
        </w:rPr>
        <w:t>Hóa đơn ngày: 2021-12-14 12:13:42</w:t>
        <w:tab/>
        <w:t>Số tháng thiếu: 14.3333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Michael Ellis</w:t>
            </w:r>
          </w:p>
        </w:tc>
        <w:tc>
          <w:tcPr>
            <w:tcW w:type="dxa" w:w="2160"/>
          </w:tcPr>
          <w:p>
            <w:r>
              <w:t>526,000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3,682,000</w:t>
            </w:r>
          </w:p>
        </w:tc>
      </w:tr>
      <w:tr>
        <w:tc>
          <w:tcPr>
            <w:tcW w:type="dxa" w:w="2160"/>
          </w:tcPr>
          <w:p>
            <w:r>
              <w:t>Karen Adams</w:t>
            </w:r>
          </w:p>
        </w:tc>
        <w:tc>
          <w:tcPr>
            <w:tcW w:type="dxa" w:w="2160"/>
          </w:tcPr>
          <w:p>
            <w:r>
              <w:t>837,000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5,022,000</w:t>
            </w:r>
          </w:p>
        </w:tc>
      </w:tr>
      <w:tr>
        <w:tc>
          <w:tcPr>
            <w:tcW w:type="dxa" w:w="2160"/>
          </w:tcPr>
          <w:p>
            <w:r>
              <w:t>Tina Summers</w:t>
            </w:r>
          </w:p>
        </w:tc>
        <w:tc>
          <w:tcPr>
            <w:tcW w:type="dxa" w:w="2160"/>
          </w:tcPr>
          <w:p>
            <w:r>
              <w:t>652,000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4,564,000</w:t>
            </w:r>
          </w:p>
        </w:tc>
      </w:tr>
      <w:tr>
        <w:tc>
          <w:tcPr>
            <w:tcW w:type="dxa" w:w="2160"/>
          </w:tcPr>
          <w:p>
            <w:r>
              <w:t>Shelby Chavez</w:t>
            </w:r>
          </w:p>
        </w:tc>
        <w:tc>
          <w:tcPr>
            <w:tcW w:type="dxa" w:w="2160"/>
          </w:tcPr>
          <w:p>
            <w:r>
              <w:t>269,000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1,345,000</w:t>
            </w:r>
          </w:p>
        </w:tc>
      </w:tr>
      <w:tr>
        <w:tc>
          <w:tcPr>
            <w:tcW w:type="dxa" w:w="2160"/>
          </w:tcPr>
          <w:p>
            <w:r>
              <w:t>William Marquez</w:t>
            </w:r>
          </w:p>
        </w:tc>
        <w:tc>
          <w:tcPr>
            <w:tcW w:type="dxa" w:w="2160"/>
          </w:tcPr>
          <w:p>
            <w:r>
              <w:t>932,000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3,728,000</w:t>
            </w:r>
          </w:p>
        </w:tc>
      </w:tr>
    </w:tbl>
    <w:p>
      <w:r>
        <w:t xml:space="preserve">Tổng tiền trong ngày: 18,341,000 VND </w:t>
        <w:tab/>
        <w:t xml:space="preserve"> Tiền lãi: 7,886,612 VND</w:t>
      </w:r>
    </w:p>
    <w:p>
      <w:r>
        <w:rPr>
          <w:b/>
        </w:rPr>
        <w:t>Hóa đơn ngày: 2022-03-05 19:21:13</w:t>
        <w:tab/>
        <w:t>Số tháng thiếu: 11.6333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Holly Aguilar</w:t>
            </w:r>
          </w:p>
        </w:tc>
        <w:tc>
          <w:tcPr>
            <w:tcW w:type="dxa" w:w="2160"/>
          </w:tcPr>
          <w:p>
            <w:r>
              <w:t>940,000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2,820,000</w:t>
            </w:r>
          </w:p>
        </w:tc>
      </w:tr>
      <w:tr>
        <w:tc>
          <w:tcPr>
            <w:tcW w:type="dxa" w:w="2160"/>
          </w:tcPr>
          <w:p>
            <w:r>
              <w:t>Jacqueline Moss</w:t>
            </w:r>
          </w:p>
        </w:tc>
        <w:tc>
          <w:tcPr>
            <w:tcW w:type="dxa" w:w="2160"/>
          </w:tcPr>
          <w:p>
            <w:r>
              <w:t>357,000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1,428,000</w:t>
            </w:r>
          </w:p>
        </w:tc>
      </w:tr>
      <w:tr>
        <w:tc>
          <w:tcPr>
            <w:tcW w:type="dxa" w:w="2160"/>
          </w:tcPr>
          <w:p>
            <w:r>
              <w:t>Kimberly Bell</w:t>
            </w:r>
          </w:p>
        </w:tc>
        <w:tc>
          <w:tcPr>
            <w:tcW w:type="dxa" w:w="2160"/>
          </w:tcPr>
          <w:p>
            <w:r>
              <w:t>190,000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760,000</w:t>
            </w:r>
          </w:p>
        </w:tc>
      </w:tr>
      <w:tr>
        <w:tc>
          <w:tcPr>
            <w:tcW w:type="dxa" w:w="2160"/>
          </w:tcPr>
          <w:p>
            <w:r>
              <w:t>Dylan Woodard</w:t>
            </w:r>
          </w:p>
        </w:tc>
        <w:tc>
          <w:tcPr>
            <w:tcW w:type="dxa" w:w="2160"/>
          </w:tcPr>
          <w:p>
            <w:r>
              <w:t>243,000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2,187,000</w:t>
            </w:r>
          </w:p>
        </w:tc>
      </w:tr>
      <w:tr>
        <w:tc>
          <w:tcPr>
            <w:tcW w:type="dxa" w:w="2160"/>
          </w:tcPr>
          <w:p>
            <w:r>
              <w:t>Caitlin Moore</w:t>
            </w:r>
          </w:p>
        </w:tc>
        <w:tc>
          <w:tcPr>
            <w:tcW w:type="dxa" w:w="2160"/>
          </w:tcPr>
          <w:p>
            <w:r>
              <w:t>570,000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1,140,000</w:t>
            </w:r>
          </w:p>
        </w:tc>
      </w:tr>
      <w:tr>
        <w:tc>
          <w:tcPr>
            <w:tcW w:type="dxa" w:w="2160"/>
          </w:tcPr>
          <w:p>
            <w:r>
              <w:t>Harry Bradley</w:t>
            </w:r>
          </w:p>
        </w:tc>
        <w:tc>
          <w:tcPr>
            <w:tcW w:type="dxa" w:w="2160"/>
          </w:tcPr>
          <w:p>
            <w:r>
              <w:t>31,000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248,000</w:t>
            </w:r>
          </w:p>
        </w:tc>
      </w:tr>
    </w:tbl>
    <w:p>
      <w:r>
        <w:t xml:space="preserve">Tổng tiền trong ngày: 8,583,000 VND </w:t>
        <w:tab/>
        <w:t xml:space="preserve"> Tiền lãi: 2,995,458 VND</w:t>
      </w:r>
    </w:p>
    <w:p>
      <w:r>
        <w:rPr>
          <w:b/>
        </w:rPr>
        <w:t>Hóa đơn ngày: 2022-05-20 16:31:13</w:t>
        <w:tab/>
        <w:t>Số tháng thiếu: 9.1000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Clayton Torres</w:t>
            </w:r>
          </w:p>
        </w:tc>
        <w:tc>
          <w:tcPr>
            <w:tcW w:type="dxa" w:w="2160"/>
          </w:tcPr>
          <w:p>
            <w:r>
              <w:t>329,000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1,974,000</w:t>
            </w:r>
          </w:p>
        </w:tc>
      </w:tr>
      <w:tr>
        <w:tc>
          <w:tcPr>
            <w:tcW w:type="dxa" w:w="2160"/>
          </w:tcPr>
          <w:p>
            <w:r>
              <w:t>Ana Williams</w:t>
            </w:r>
          </w:p>
        </w:tc>
        <w:tc>
          <w:tcPr>
            <w:tcW w:type="dxa" w:w="2160"/>
          </w:tcPr>
          <w:p>
            <w:r>
              <w:t>152,000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760,000</w:t>
            </w:r>
          </w:p>
        </w:tc>
      </w:tr>
      <w:tr>
        <w:tc>
          <w:tcPr>
            <w:tcW w:type="dxa" w:w="2160"/>
          </w:tcPr>
          <w:p>
            <w:r>
              <w:t>Matthew Johnston</w:t>
            </w:r>
          </w:p>
        </w:tc>
        <w:tc>
          <w:tcPr>
            <w:tcW w:type="dxa" w:w="2160"/>
          </w:tcPr>
          <w:p>
            <w:r>
              <w:t>850,000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7,650,000</w:t>
            </w:r>
          </w:p>
        </w:tc>
      </w:tr>
      <w:tr>
        <w:tc>
          <w:tcPr>
            <w:tcW w:type="dxa" w:w="2160"/>
          </w:tcPr>
          <w:p>
            <w:r>
              <w:t>Hannah Wright</w:t>
            </w:r>
          </w:p>
        </w:tc>
        <w:tc>
          <w:tcPr>
            <w:tcW w:type="dxa" w:w="2160"/>
          </w:tcPr>
          <w:p>
            <w:r>
              <w:t>717,000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717,000</w:t>
            </w:r>
          </w:p>
        </w:tc>
      </w:tr>
      <w:tr>
        <w:tc>
          <w:tcPr>
            <w:tcW w:type="dxa" w:w="2160"/>
          </w:tcPr>
          <w:p>
            <w:r>
              <w:t>Christopher Smith</w:t>
            </w:r>
          </w:p>
        </w:tc>
        <w:tc>
          <w:tcPr>
            <w:tcW w:type="dxa" w:w="2160"/>
          </w:tcPr>
          <w:p>
            <w:r>
              <w:t>540,000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4,860,000</w:t>
            </w:r>
          </w:p>
        </w:tc>
      </w:tr>
      <w:tr>
        <w:tc>
          <w:tcPr>
            <w:tcW w:type="dxa" w:w="2160"/>
          </w:tcPr>
          <w:p>
            <w:r>
              <w:t>Ann Clark</w:t>
            </w:r>
          </w:p>
        </w:tc>
        <w:tc>
          <w:tcPr>
            <w:tcW w:type="dxa" w:w="2160"/>
          </w:tcPr>
          <w:p>
            <w:r>
              <w:t>11,000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88,000</w:t>
            </w:r>
          </w:p>
        </w:tc>
      </w:tr>
      <w:tr>
        <w:tc>
          <w:tcPr>
            <w:tcW w:type="dxa" w:w="2160"/>
          </w:tcPr>
          <w:p>
            <w:r>
              <w:t>Jennifer Gonzalez</w:t>
            </w:r>
          </w:p>
        </w:tc>
        <w:tc>
          <w:tcPr>
            <w:tcW w:type="dxa" w:w="2160"/>
          </w:tcPr>
          <w:p>
            <w:r>
              <w:t>814,000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1,628,000</w:t>
            </w:r>
          </w:p>
        </w:tc>
      </w:tr>
      <w:tr>
        <w:tc>
          <w:tcPr>
            <w:tcW w:type="dxa" w:w="2160"/>
          </w:tcPr>
          <w:p>
            <w:r>
              <w:t>Nicole Mcmahon</w:t>
            </w:r>
          </w:p>
        </w:tc>
        <w:tc>
          <w:tcPr>
            <w:tcW w:type="dxa" w:w="2160"/>
          </w:tcPr>
          <w:p>
            <w:r>
              <w:t>251,000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502,000</w:t>
            </w:r>
          </w:p>
        </w:tc>
      </w:tr>
    </w:tbl>
    <w:p>
      <w:r>
        <w:t xml:space="preserve">Tổng tiền trong ngày: 18,179,000 VND </w:t>
        <w:tab/>
        <w:t xml:space="preserve"> Tiền lãi: 4,962,867 VND</w:t>
      </w:r>
    </w:p>
    <w:p>
      <w:r>
        <w:rPr>
          <w:b/>
        </w:rPr>
        <w:t>Hóa đơn ngày: 2022-09-04 23:19:47</w:t>
        <w:tab/>
        <w:t>Số tháng thiếu: 5.5333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Brianna Brown</w:t>
            </w:r>
          </w:p>
        </w:tc>
        <w:tc>
          <w:tcPr>
            <w:tcW w:type="dxa" w:w="2160"/>
          </w:tcPr>
          <w:p>
            <w:r>
              <w:t>704,000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1,408,000</w:t>
            </w:r>
          </w:p>
        </w:tc>
      </w:tr>
      <w:tr>
        <w:tc>
          <w:tcPr>
            <w:tcW w:type="dxa" w:w="2160"/>
          </w:tcPr>
          <w:p>
            <w:r>
              <w:t>Veronica Harris</w:t>
            </w:r>
          </w:p>
        </w:tc>
        <w:tc>
          <w:tcPr>
            <w:tcW w:type="dxa" w:w="2160"/>
          </w:tcPr>
          <w:p>
            <w:r>
              <w:t>212,000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636,000</w:t>
            </w:r>
          </w:p>
        </w:tc>
      </w:tr>
      <w:tr>
        <w:tc>
          <w:tcPr>
            <w:tcW w:type="dxa" w:w="2160"/>
          </w:tcPr>
          <w:p>
            <w:r>
              <w:t>Austin Tucker</w:t>
            </w:r>
          </w:p>
        </w:tc>
        <w:tc>
          <w:tcPr>
            <w:tcW w:type="dxa" w:w="2160"/>
          </w:tcPr>
          <w:p>
            <w:r>
              <w:t>202,000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202,000</w:t>
            </w:r>
          </w:p>
        </w:tc>
      </w:tr>
      <w:tr>
        <w:tc>
          <w:tcPr>
            <w:tcW w:type="dxa" w:w="2160"/>
          </w:tcPr>
          <w:p>
            <w:r>
              <w:t>Jessica Smith</w:t>
            </w:r>
          </w:p>
        </w:tc>
        <w:tc>
          <w:tcPr>
            <w:tcW w:type="dxa" w:w="2160"/>
          </w:tcPr>
          <w:p>
            <w:r>
              <w:t>935,000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6,545,000</w:t>
            </w:r>
          </w:p>
        </w:tc>
      </w:tr>
    </w:tbl>
    <w:p>
      <w:r>
        <w:t xml:space="preserve">Tổng tiền trong ngày: 8,791,000 VND </w:t>
        <w:tab/>
        <w:t xml:space="preserve"> Tiền lãi: 1,459,297 VND</w:t>
      </w:r>
    </w:p>
    <w:p>
      <w:r>
        <w:rPr>
          <w:b/>
        </w:rPr>
        <w:t>Hóa đơn ngày: 2022-12-11 03:50:50</w:t>
        <w:tab/>
        <w:t>Số tháng thiếu: 2.2667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Troy Smith</w:t>
            </w:r>
          </w:p>
        </w:tc>
        <w:tc>
          <w:tcPr>
            <w:tcW w:type="dxa" w:w="2160"/>
          </w:tcPr>
          <w:p>
            <w:r>
              <w:t>229,000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687,000</w:t>
            </w:r>
          </w:p>
        </w:tc>
      </w:tr>
      <w:tr>
        <w:tc>
          <w:tcPr>
            <w:tcW w:type="dxa" w:w="2160"/>
          </w:tcPr>
          <w:p>
            <w:r>
              <w:t>Alexandra Alvarez</w:t>
            </w:r>
          </w:p>
        </w:tc>
        <w:tc>
          <w:tcPr>
            <w:tcW w:type="dxa" w:w="2160"/>
          </w:tcPr>
          <w:p>
            <w:r>
              <w:t>57,000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513,000</w:t>
            </w:r>
          </w:p>
        </w:tc>
      </w:tr>
      <w:tr>
        <w:tc>
          <w:tcPr>
            <w:tcW w:type="dxa" w:w="2160"/>
          </w:tcPr>
          <w:p>
            <w:r>
              <w:t>Brian Bailey</w:t>
            </w:r>
          </w:p>
        </w:tc>
        <w:tc>
          <w:tcPr>
            <w:tcW w:type="dxa" w:w="2160"/>
          </w:tcPr>
          <w:p>
            <w:r>
              <w:t>275,000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275,000</w:t>
            </w:r>
          </w:p>
        </w:tc>
      </w:tr>
    </w:tbl>
    <w:p>
      <w:r>
        <w:t xml:space="preserve">Tổng tiền trong ngày: 1,475,000 VND </w:t>
        <w:tab/>
        <w:t xml:space="preserve"> Tiền lãi: 100,301 VND</w:t>
      </w:r>
    </w:p>
    <w:p>
      <w:r>
        <w:rPr>
          <w:b/>
        </w:rPr>
        <w:t>Hóa đơn ngày: 2023-01-25 17:03:04</w:t>
        <w:tab/>
        <w:t>Số tháng thiếu: 0.7667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sản phẩm</w:t>
            </w:r>
          </w:p>
        </w:tc>
        <w:tc>
          <w:tcPr>
            <w:tcW w:type="dxa" w:w="2160"/>
          </w:tcPr>
          <w:p>
            <w:r>
              <w:t>Đơn giá (VND)</w:t>
            </w:r>
          </w:p>
        </w:tc>
        <w:tc>
          <w:tcPr>
            <w:tcW w:type="dxa" w:w="2160"/>
          </w:tcPr>
          <w:p>
            <w:r>
              <w:t>Số lượng</w:t>
            </w:r>
          </w:p>
        </w:tc>
        <w:tc>
          <w:tcPr>
            <w:tcW w:type="dxa" w:w="2160"/>
          </w:tcPr>
          <w:p>
            <w:r>
              <w:t>Tổng (Đơn giá * Số lượng) VND</w:t>
            </w:r>
          </w:p>
        </w:tc>
      </w:tr>
      <w:tr>
        <w:tc>
          <w:tcPr>
            <w:tcW w:type="dxa" w:w="2160"/>
          </w:tcPr>
          <w:p>
            <w:r>
              <w:t>Mr. Joseph Walker</w:t>
            </w:r>
          </w:p>
        </w:tc>
        <w:tc>
          <w:tcPr>
            <w:tcW w:type="dxa" w:w="2160"/>
          </w:tcPr>
          <w:p>
            <w:r>
              <w:t>123,000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738,000</w:t>
            </w:r>
          </w:p>
        </w:tc>
      </w:tr>
      <w:tr>
        <w:tc>
          <w:tcPr>
            <w:tcW w:type="dxa" w:w="2160"/>
          </w:tcPr>
          <w:p>
            <w:r>
              <w:t>Charles Mclaughlin</w:t>
            </w:r>
          </w:p>
        </w:tc>
        <w:tc>
          <w:tcPr>
            <w:tcW w:type="dxa" w:w="2160"/>
          </w:tcPr>
          <w:p>
            <w:r>
              <w:t>712,000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4,272,000</w:t>
            </w:r>
          </w:p>
        </w:tc>
      </w:tr>
      <w:tr>
        <w:tc>
          <w:tcPr>
            <w:tcW w:type="dxa" w:w="2160"/>
          </w:tcPr>
          <w:p>
            <w:r>
              <w:t>Andrew Hoover</w:t>
            </w:r>
          </w:p>
        </w:tc>
        <w:tc>
          <w:tcPr>
            <w:tcW w:type="dxa" w:w="2160"/>
          </w:tcPr>
          <w:p>
            <w:r>
              <w:t>309,000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2,163,000</w:t>
            </w:r>
          </w:p>
        </w:tc>
      </w:tr>
      <w:tr>
        <w:tc>
          <w:tcPr>
            <w:tcW w:type="dxa" w:w="2160"/>
          </w:tcPr>
          <w:p>
            <w:r>
              <w:t>Jessica Sims</w:t>
            </w:r>
          </w:p>
        </w:tc>
        <w:tc>
          <w:tcPr>
            <w:tcW w:type="dxa" w:w="2160"/>
          </w:tcPr>
          <w:p>
            <w:r>
              <w:t>812,000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6,496,000</w:t>
            </w:r>
          </w:p>
        </w:tc>
      </w:tr>
    </w:tbl>
    <w:p>
      <w:r>
        <w:t xml:space="preserve">Tổng tiền trong ngày: 13,669,000 VND </w:t>
        <w:tab/>
        <w:t xml:space="preserve"> Tiền lãi: 314,401 VND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